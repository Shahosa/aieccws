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 Pack 1: The Vague Feature Request</w:t>
      </w:r>
    </w:p>
    <w:p>
      <w:pPr>
        <w:pStyle w:val="Heading2"/>
      </w:pPr>
      <w:r>
        <w:t>Scenario</w:t>
      </w:r>
    </w:p>
    <w:p>
      <w:r>
        <w:t>A Jira ticket arrives: 'Add AI to make the user experience better.' No further details are provided. Your team is expected to begin implementation next sprint.</w:t>
      </w:r>
    </w:p>
    <w:p>
      <w:pPr>
        <w:pStyle w:val="Heading2"/>
      </w:pPr>
      <w:r>
        <w:t>Objective</w:t>
      </w:r>
    </w:p>
    <w:p>
      <w:r>
        <w:t>Work together to transform this vague request into a clear, measurable, and sprintable feature using LLMs.</w:t>
      </w:r>
    </w:p>
    <w:p>
      <w:pPr>
        <w:pStyle w:val="Heading2"/>
      </w:pPr>
      <w:r>
        <w:t>Step-by-Step Instructions</w:t>
      </w:r>
    </w:p>
    <w:p>
      <w:pPr>
        <w:pStyle w:val="ListNumber"/>
      </w:pPr>
      <w:r>
        <w:t>1. Discuss what the vague request could mean. Brainstorm 2–3 interpretations.</w:t>
      </w:r>
    </w:p>
    <w:p>
      <w:pPr>
        <w:pStyle w:val="ListNumber"/>
      </w:pPr>
      <w:r>
        <w:t>2. Use the LLM to clarify the user story. Start with the prompt:</w:t>
        <w:br/>
        <w:t xml:space="preserve">   'Clarify this feature request and define SMART acceptance criteria: Add AI to improve UX.'</w:t>
      </w:r>
    </w:p>
    <w:p>
      <w:pPr>
        <w:pStyle w:val="ListNumber"/>
      </w:pPr>
      <w:r>
        <w:t>3. Review and critique the LLM response: Is it specific, feasible, testable?</w:t>
      </w:r>
    </w:p>
    <w:p>
      <w:pPr>
        <w:pStyle w:val="ListNumber"/>
      </w:pPr>
      <w:r>
        <w:t>4. Iterate the prompt to improve clarity or tailor it to a known product context.</w:t>
      </w:r>
    </w:p>
    <w:p>
      <w:pPr>
        <w:pStyle w:val="ListNumber"/>
      </w:pPr>
      <w:r>
        <w:t>5. Assign team roles and complete the bonus missions below.</w:t>
      </w:r>
    </w:p>
    <w:p>
      <w:pPr>
        <w:pStyle w:val="ListNumber"/>
      </w:pPr>
      <w:r>
        <w:t>6. Present your finalized user story, prompt evolution, and role outputs.</w:t>
      </w:r>
    </w:p>
    <w:p>
      <w:pPr>
        <w:pStyle w:val="Heading2"/>
      </w:pPr>
      <w:r>
        <w:t>Common Pitfalls</w:t>
      </w:r>
    </w:p>
    <w:p>
      <w:pPr>
        <w:pStyle w:val="ListBullet"/>
      </w:pPr>
      <w:r>
        <w:t>- Ambiguous or generic AI suggestions</w:t>
      </w:r>
    </w:p>
    <w:p>
      <w:pPr>
        <w:pStyle w:val="ListBullet"/>
      </w:pPr>
      <w:r>
        <w:t>- Impractical or overly complex implementations</w:t>
      </w:r>
    </w:p>
    <w:p>
      <w:pPr>
        <w:pStyle w:val="ListBullet"/>
      </w:pPr>
      <w:r>
        <w:t>- Lack of business/user grounding</w:t>
      </w:r>
    </w:p>
    <w:p>
      <w:pPr>
        <w:pStyle w:val="ListBullet"/>
      </w:pPr>
      <w:r>
        <w:t>- AI buzzword overload</w:t>
      </w:r>
    </w:p>
    <w:p>
      <w:pPr>
        <w:pStyle w:val="Heading2"/>
      </w:pPr>
      <w:r>
        <w:t>Bonus Missions by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Challenge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Refactor the output into Gherkin syntax (Given / When / Then).</w:t>
            </w:r>
          </w:p>
        </w:tc>
      </w:tr>
      <w:tr>
        <w:tc>
          <w:tcPr>
            <w:tcW w:type="dxa" w:w="4320"/>
          </w:tcPr>
          <w:p>
            <w:r>
              <w:t>Architect</w:t>
            </w:r>
          </w:p>
        </w:tc>
        <w:tc>
          <w:tcPr>
            <w:tcW w:type="dxa" w:w="4320"/>
          </w:tcPr>
          <w:p>
            <w:r>
              <w:t>Prompt the LLM to suggest an architecture or interaction flow.</w:t>
            </w:r>
          </w:p>
        </w:tc>
      </w:tr>
      <w:tr>
        <w:tc>
          <w:tcPr>
            <w:tcW w:type="dxa" w:w="4320"/>
          </w:tcPr>
          <w:p>
            <w:r>
              <w:t>Product Owner</w:t>
            </w:r>
          </w:p>
        </w:tc>
        <w:tc>
          <w:tcPr>
            <w:tcW w:type="dxa" w:w="4320"/>
          </w:tcPr>
          <w:p>
            <w:r>
              <w:t>Refine the prompt to yield SMART goals tied to measurable UX.</w:t>
            </w:r>
          </w:p>
        </w:tc>
      </w:tr>
      <w:tr>
        <w:tc>
          <w:tcPr>
            <w:tcW w:type="dxa" w:w="4320"/>
          </w:tcPr>
          <w:p>
            <w:r>
              <w:t>Scrum Master</w:t>
            </w:r>
          </w:p>
        </w:tc>
        <w:tc>
          <w:tcPr>
            <w:tcW w:type="dxa" w:w="4320"/>
          </w:tcPr>
          <w:p>
            <w:r>
              <w:t>Break down the feature into sprintable tasks with estimates.</w:t>
            </w:r>
          </w:p>
        </w:tc>
      </w:tr>
    </w:tbl>
    <w:p>
      <w:pPr>
        <w:pStyle w:val="Heading2"/>
      </w:pPr>
      <w:r>
        <w:t>Pre-Task Checklist</w:t>
      </w:r>
    </w:p>
    <w:p>
      <w:r>
        <w:t>☐ Have we defined the problem clearly?</w:t>
      </w:r>
    </w:p>
    <w:p>
      <w:r>
        <w:t>☐ Have all team members picked a role?</w:t>
      </w:r>
    </w:p>
    <w:p>
      <w:r>
        <w:t>☐ Have we run at least two prompt iterations?</w:t>
      </w:r>
    </w:p>
    <w:p>
      <w:r>
        <w:t>☐ Have we validated the LLM output for accuracy and feasibility?</w:t>
      </w:r>
    </w:p>
    <w:p>
      <w:r>
        <w:t>☐ Are we ready to present our solution back to the larger group?</w:t>
      </w:r>
    </w:p>
    <w:p>
      <w:pPr>
        <w:pStyle w:val="Heading2"/>
      </w:pPr>
      <w:r>
        <w:t>Team Notes</w:t>
      </w:r>
    </w:p>
    <w:p>
      <w:r>
        <w:t>Team Brainstorm Notes:</w:t>
      </w:r>
    </w:p>
    <w:p>
      <w:r>
        <w:br/>
        <w:br/>
      </w:r>
    </w:p>
    <w:p>
      <w:r>
        <w:t>Best Prompt We Used:</w:t>
      </w:r>
    </w:p>
    <w:p>
      <w:r>
        <w:br/>
        <w:br/>
      </w:r>
    </w:p>
    <w:p>
      <w:r>
        <w:t>What We Improved After Feedback:</w:t>
      </w:r>
    </w:p>
    <w:p>
      <w:r>
        <w:br/>
        <w:br/>
      </w:r>
    </w:p>
    <w:p>
      <w:r>
        <w:t>LLM Output Surprises:</w:t>
      </w:r>
    </w:p>
    <w:p>
      <w:r>
        <w:br/>
        <w:br/>
      </w:r>
    </w:p>
    <w:p>
      <w:pPr>
        <w:pStyle w:val="Heading2"/>
      </w:pPr>
      <w:r>
        <w:t>Team Reflection Questions</w:t>
      </w:r>
    </w:p>
    <w:p>
      <w:r>
        <w:t>- What was your favorite LLM prompt or output?</w:t>
      </w:r>
    </w:p>
    <w:p>
      <w:r>
        <w:t>- What didn’t go as expected during the activity?</w:t>
      </w:r>
    </w:p>
    <w:p>
      <w:r>
        <w:t>- How did your team collaborate to solve the problem?</w:t>
      </w:r>
    </w:p>
    <w:p>
      <w:r>
        <w:t>- Would you change your prompt strategy next time?</w:t>
      </w:r>
    </w:p>
    <w:p>
      <w:r>
        <w:t>- What did this story teach you about LLMs and prompting?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