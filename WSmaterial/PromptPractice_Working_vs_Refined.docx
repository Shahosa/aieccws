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2AB6D" w14:textId="77777777" w:rsidR="00BB770E" w:rsidRPr="00761187" w:rsidRDefault="00000000">
      <w:pPr>
        <w:pStyle w:val="Title"/>
        <w:rPr>
          <w:sz w:val="40"/>
          <w:szCs w:val="40"/>
        </w:rPr>
      </w:pPr>
      <w:r w:rsidRPr="00761187">
        <w:rPr>
          <w:sz w:val="40"/>
          <w:szCs w:val="40"/>
        </w:rPr>
        <w:t>Prompt Practice – Working vs Refined (All Roles)</w:t>
      </w:r>
    </w:p>
    <w:p w14:paraId="1CA77720" w14:textId="77777777" w:rsidR="00BB770E" w:rsidRPr="00761187" w:rsidRDefault="00000000">
      <w:pPr>
        <w:pStyle w:val="Heading1"/>
        <w:rPr>
          <w:sz w:val="21"/>
          <w:szCs w:val="21"/>
        </w:rPr>
      </w:pPr>
      <w:r w:rsidRPr="00761187">
        <w:rPr>
          <w:sz w:val="21"/>
          <w:szCs w:val="21"/>
        </w:rPr>
        <w:t>DevOps Engineer</w:t>
      </w:r>
    </w:p>
    <w:p w14:paraId="5F91CA22" w14:textId="77777777" w:rsidR="00BB770E" w:rsidRPr="00761187" w:rsidRDefault="00000000">
      <w:pPr>
        <w:pStyle w:val="ListBullet"/>
        <w:rPr>
          <w:sz w:val="15"/>
          <w:szCs w:val="18"/>
        </w:rPr>
      </w:pPr>
      <w:r w:rsidRPr="00761187">
        <w:rPr>
          <w:sz w:val="15"/>
          <w:szCs w:val="18"/>
        </w:rPr>
        <w:t>Working Prompt:</w:t>
      </w:r>
    </w:p>
    <w:p w14:paraId="77046D70" w14:textId="77777777" w:rsidR="00BB770E" w:rsidRPr="00761187" w:rsidRDefault="00000000">
      <w:pPr>
        <w:ind w:left="400"/>
        <w:rPr>
          <w:sz w:val="15"/>
          <w:szCs w:val="18"/>
        </w:rPr>
      </w:pPr>
      <w:r w:rsidRPr="00761187">
        <w:rPr>
          <w:sz w:val="15"/>
          <w:szCs w:val="18"/>
        </w:rPr>
        <w:t>Check this Terraform config for issues:</w:t>
      </w:r>
      <w:r w:rsidRPr="00761187">
        <w:rPr>
          <w:sz w:val="15"/>
          <w:szCs w:val="18"/>
        </w:rPr>
        <w:br/>
      </w:r>
      <w:r w:rsidRPr="00761187">
        <w:rPr>
          <w:sz w:val="15"/>
          <w:szCs w:val="18"/>
        </w:rPr>
        <w:br/>
        <w:t>resource "aws_security_group" "open_all" {</w:t>
      </w:r>
      <w:r w:rsidRPr="00761187">
        <w:rPr>
          <w:sz w:val="15"/>
          <w:szCs w:val="18"/>
        </w:rPr>
        <w:br/>
        <w:t xml:space="preserve">  name        = "open-all"</w:t>
      </w:r>
      <w:r w:rsidRPr="00761187">
        <w:rPr>
          <w:sz w:val="15"/>
          <w:szCs w:val="18"/>
        </w:rPr>
        <w:br/>
      </w:r>
      <w:r w:rsidRPr="00761187">
        <w:rPr>
          <w:sz w:val="15"/>
          <w:szCs w:val="18"/>
        </w:rPr>
        <w:br/>
        <w:t xml:space="preserve">  ingress {</w:t>
      </w:r>
      <w:r w:rsidRPr="00761187">
        <w:rPr>
          <w:sz w:val="15"/>
          <w:szCs w:val="18"/>
        </w:rPr>
        <w:br/>
        <w:t xml:space="preserve">    from_port   = 0</w:t>
      </w:r>
      <w:r w:rsidRPr="00761187">
        <w:rPr>
          <w:sz w:val="15"/>
          <w:szCs w:val="18"/>
        </w:rPr>
        <w:br/>
        <w:t xml:space="preserve">    to_port     = 0</w:t>
      </w:r>
      <w:r w:rsidRPr="00761187">
        <w:rPr>
          <w:sz w:val="15"/>
          <w:szCs w:val="18"/>
        </w:rPr>
        <w:br/>
        <w:t xml:space="preserve">    protocol    = "-1"</w:t>
      </w:r>
      <w:r w:rsidRPr="00761187">
        <w:rPr>
          <w:sz w:val="15"/>
          <w:szCs w:val="18"/>
        </w:rPr>
        <w:br/>
        <w:t xml:space="preserve">    cidr_blocks = ["0.0.0.0/0"]</w:t>
      </w:r>
      <w:r w:rsidRPr="00761187">
        <w:rPr>
          <w:sz w:val="15"/>
          <w:szCs w:val="18"/>
        </w:rPr>
        <w:br/>
        <w:t xml:space="preserve">  }</w:t>
      </w:r>
      <w:r w:rsidRPr="00761187">
        <w:rPr>
          <w:sz w:val="15"/>
          <w:szCs w:val="18"/>
        </w:rPr>
        <w:br/>
        <w:t>}</w:t>
      </w:r>
    </w:p>
    <w:p w14:paraId="7FE761E3" w14:textId="77777777" w:rsidR="00BB770E" w:rsidRPr="00761187" w:rsidRDefault="00000000">
      <w:pPr>
        <w:pStyle w:val="ListBullet"/>
        <w:rPr>
          <w:sz w:val="15"/>
          <w:szCs w:val="18"/>
        </w:rPr>
      </w:pPr>
      <w:r w:rsidRPr="00761187">
        <w:rPr>
          <w:sz w:val="15"/>
          <w:szCs w:val="18"/>
        </w:rPr>
        <w:t>Refined Prompt:</w:t>
      </w:r>
    </w:p>
    <w:p w14:paraId="6AA33993" w14:textId="77777777" w:rsidR="00BB770E" w:rsidRPr="00761187" w:rsidRDefault="00000000">
      <w:pPr>
        <w:ind w:left="400"/>
        <w:rPr>
          <w:sz w:val="15"/>
          <w:szCs w:val="18"/>
        </w:rPr>
      </w:pPr>
      <w:r w:rsidRPr="00761187">
        <w:rPr>
          <w:sz w:val="15"/>
          <w:szCs w:val="18"/>
        </w:rPr>
        <w:t>You are a DevOps engineer reviewing infrastructure for security.</w:t>
      </w:r>
      <w:r w:rsidRPr="00761187">
        <w:rPr>
          <w:sz w:val="15"/>
          <w:szCs w:val="18"/>
        </w:rPr>
        <w:br/>
        <w:t>Identify potential risks or anti-patterns in the following Terraform configuration.</w:t>
      </w:r>
      <w:r w:rsidRPr="00761187">
        <w:rPr>
          <w:sz w:val="15"/>
          <w:szCs w:val="18"/>
        </w:rPr>
        <w:br/>
        <w:t>Return your answer as a bullet list of issues with short explanations.</w:t>
      </w:r>
      <w:r w:rsidRPr="00761187">
        <w:rPr>
          <w:sz w:val="15"/>
          <w:szCs w:val="18"/>
        </w:rPr>
        <w:br/>
      </w:r>
      <w:r w:rsidRPr="00761187">
        <w:rPr>
          <w:sz w:val="15"/>
          <w:szCs w:val="18"/>
        </w:rPr>
        <w:br/>
        <w:t>resource "aws_security_group" "open_all" {</w:t>
      </w:r>
      <w:r w:rsidRPr="00761187">
        <w:rPr>
          <w:sz w:val="15"/>
          <w:szCs w:val="18"/>
        </w:rPr>
        <w:br/>
        <w:t xml:space="preserve">  name        = "open-all"</w:t>
      </w:r>
      <w:r w:rsidRPr="00761187">
        <w:rPr>
          <w:sz w:val="15"/>
          <w:szCs w:val="18"/>
        </w:rPr>
        <w:br/>
      </w:r>
      <w:r w:rsidRPr="00761187">
        <w:rPr>
          <w:sz w:val="15"/>
          <w:szCs w:val="18"/>
        </w:rPr>
        <w:br/>
        <w:t xml:space="preserve">  ingress {</w:t>
      </w:r>
      <w:r w:rsidRPr="00761187">
        <w:rPr>
          <w:sz w:val="15"/>
          <w:szCs w:val="18"/>
        </w:rPr>
        <w:br/>
        <w:t xml:space="preserve">    from_port   = 0</w:t>
      </w:r>
      <w:r w:rsidRPr="00761187">
        <w:rPr>
          <w:sz w:val="15"/>
          <w:szCs w:val="18"/>
        </w:rPr>
        <w:br/>
        <w:t xml:space="preserve">    to_port     = 0</w:t>
      </w:r>
      <w:r w:rsidRPr="00761187">
        <w:rPr>
          <w:sz w:val="15"/>
          <w:szCs w:val="18"/>
        </w:rPr>
        <w:br/>
        <w:t xml:space="preserve">    protocol    = "-1"</w:t>
      </w:r>
      <w:r w:rsidRPr="00761187">
        <w:rPr>
          <w:sz w:val="15"/>
          <w:szCs w:val="18"/>
        </w:rPr>
        <w:br/>
        <w:t xml:space="preserve">    cidr_blocks = ["0.0.0.0/0"]</w:t>
      </w:r>
      <w:r w:rsidRPr="00761187">
        <w:rPr>
          <w:sz w:val="15"/>
          <w:szCs w:val="18"/>
        </w:rPr>
        <w:br/>
        <w:t xml:space="preserve">  }</w:t>
      </w:r>
      <w:r w:rsidRPr="00761187">
        <w:rPr>
          <w:sz w:val="15"/>
          <w:szCs w:val="18"/>
        </w:rPr>
        <w:br/>
        <w:t>}</w:t>
      </w:r>
    </w:p>
    <w:p w14:paraId="12E49CD7" w14:textId="77777777" w:rsidR="00BB770E" w:rsidRPr="00761187" w:rsidRDefault="00000000">
      <w:pPr>
        <w:pStyle w:val="Heading1"/>
        <w:rPr>
          <w:sz w:val="21"/>
          <w:szCs w:val="21"/>
        </w:rPr>
      </w:pPr>
      <w:r w:rsidRPr="00761187">
        <w:rPr>
          <w:sz w:val="21"/>
          <w:szCs w:val="21"/>
        </w:rPr>
        <w:t>Architect</w:t>
      </w:r>
    </w:p>
    <w:p w14:paraId="67618ED0" w14:textId="77777777" w:rsidR="00BB770E" w:rsidRPr="00761187" w:rsidRDefault="00000000">
      <w:pPr>
        <w:pStyle w:val="ListBullet"/>
        <w:rPr>
          <w:sz w:val="15"/>
          <w:szCs w:val="18"/>
        </w:rPr>
      </w:pPr>
      <w:r w:rsidRPr="00761187">
        <w:rPr>
          <w:sz w:val="15"/>
          <w:szCs w:val="18"/>
        </w:rPr>
        <w:t>Working Prompt:</w:t>
      </w:r>
    </w:p>
    <w:p w14:paraId="24B0AFEF" w14:textId="77777777" w:rsidR="00BB770E" w:rsidRPr="00761187" w:rsidRDefault="00000000">
      <w:pPr>
        <w:ind w:left="400"/>
        <w:rPr>
          <w:sz w:val="15"/>
          <w:szCs w:val="18"/>
        </w:rPr>
      </w:pPr>
      <w:r w:rsidRPr="00761187">
        <w:rPr>
          <w:sz w:val="15"/>
          <w:szCs w:val="18"/>
        </w:rPr>
        <w:t>What do you think of this AWS setup?</w:t>
      </w:r>
      <w:r w:rsidRPr="00761187">
        <w:rPr>
          <w:sz w:val="15"/>
          <w:szCs w:val="18"/>
        </w:rPr>
        <w:br/>
        <w:t>- VPC per team</w:t>
      </w:r>
      <w:r w:rsidRPr="00761187">
        <w:rPr>
          <w:sz w:val="15"/>
          <w:szCs w:val="18"/>
        </w:rPr>
        <w:br/>
        <w:t>- Shared services in the networking account</w:t>
      </w:r>
      <w:r w:rsidRPr="00761187">
        <w:rPr>
          <w:sz w:val="15"/>
          <w:szCs w:val="18"/>
        </w:rPr>
        <w:br/>
        <w:t>- Centralized IAM</w:t>
      </w:r>
      <w:r w:rsidRPr="00761187">
        <w:rPr>
          <w:sz w:val="15"/>
          <w:szCs w:val="18"/>
        </w:rPr>
        <w:br/>
        <w:t>- Separate dev/test/prod accounts</w:t>
      </w:r>
    </w:p>
    <w:p w14:paraId="295A2CA8" w14:textId="77777777" w:rsidR="00BB770E" w:rsidRPr="00761187" w:rsidRDefault="00000000">
      <w:pPr>
        <w:pStyle w:val="ListBullet"/>
        <w:rPr>
          <w:sz w:val="15"/>
          <w:szCs w:val="18"/>
        </w:rPr>
      </w:pPr>
      <w:r w:rsidRPr="00761187">
        <w:rPr>
          <w:sz w:val="15"/>
          <w:szCs w:val="18"/>
        </w:rPr>
        <w:t>Refined Prompt:</w:t>
      </w:r>
    </w:p>
    <w:p w14:paraId="036FF1CA" w14:textId="77777777" w:rsidR="00BB770E" w:rsidRPr="00761187" w:rsidRDefault="00000000">
      <w:pPr>
        <w:ind w:left="400"/>
        <w:rPr>
          <w:sz w:val="15"/>
          <w:szCs w:val="18"/>
        </w:rPr>
      </w:pPr>
      <w:r w:rsidRPr="00761187">
        <w:rPr>
          <w:sz w:val="15"/>
          <w:szCs w:val="18"/>
        </w:rPr>
        <w:t>You are a senior cloud architect. Evaluate the following AWS account and network setup. Identify 3 strengths and 3 risks. Then provide 1 improvement suggestion.</w:t>
      </w:r>
      <w:r w:rsidRPr="00761187">
        <w:rPr>
          <w:sz w:val="15"/>
          <w:szCs w:val="18"/>
        </w:rPr>
        <w:br/>
      </w:r>
      <w:r w:rsidRPr="00761187">
        <w:rPr>
          <w:sz w:val="15"/>
          <w:szCs w:val="18"/>
        </w:rPr>
        <w:br/>
        <w:t>Setup:</w:t>
      </w:r>
      <w:r w:rsidRPr="00761187">
        <w:rPr>
          <w:sz w:val="15"/>
          <w:szCs w:val="18"/>
        </w:rPr>
        <w:br/>
        <w:t>- VPC per team</w:t>
      </w:r>
      <w:r w:rsidRPr="00761187">
        <w:rPr>
          <w:sz w:val="15"/>
          <w:szCs w:val="18"/>
        </w:rPr>
        <w:br/>
        <w:t>- Shared services in the networking account</w:t>
      </w:r>
      <w:r w:rsidRPr="00761187">
        <w:rPr>
          <w:sz w:val="15"/>
          <w:szCs w:val="18"/>
        </w:rPr>
        <w:br/>
        <w:t>- Centralized IAM</w:t>
      </w:r>
      <w:r w:rsidRPr="00761187">
        <w:rPr>
          <w:sz w:val="15"/>
          <w:szCs w:val="18"/>
        </w:rPr>
        <w:br/>
        <w:t>- Separate dev/test/prod accounts</w:t>
      </w:r>
    </w:p>
    <w:p w14:paraId="789B942B" w14:textId="77777777" w:rsidR="00BB770E" w:rsidRPr="00761187" w:rsidRDefault="00000000">
      <w:pPr>
        <w:pStyle w:val="Heading1"/>
        <w:rPr>
          <w:sz w:val="21"/>
          <w:szCs w:val="21"/>
        </w:rPr>
      </w:pPr>
      <w:r w:rsidRPr="00761187">
        <w:rPr>
          <w:sz w:val="21"/>
          <w:szCs w:val="21"/>
        </w:rPr>
        <w:lastRenderedPageBreak/>
        <w:t>Product Owner</w:t>
      </w:r>
    </w:p>
    <w:p w14:paraId="039021E6" w14:textId="77777777" w:rsidR="00BB770E" w:rsidRPr="00761187" w:rsidRDefault="00000000">
      <w:pPr>
        <w:pStyle w:val="ListBullet"/>
        <w:rPr>
          <w:sz w:val="15"/>
          <w:szCs w:val="18"/>
        </w:rPr>
      </w:pPr>
      <w:r w:rsidRPr="00761187">
        <w:rPr>
          <w:sz w:val="15"/>
          <w:szCs w:val="18"/>
        </w:rPr>
        <w:t>Working Prompt:</w:t>
      </w:r>
    </w:p>
    <w:p w14:paraId="4B7113CD" w14:textId="77777777" w:rsidR="00BB770E" w:rsidRPr="00761187" w:rsidRDefault="00000000">
      <w:pPr>
        <w:ind w:left="400"/>
        <w:rPr>
          <w:sz w:val="15"/>
          <w:szCs w:val="18"/>
        </w:rPr>
      </w:pPr>
      <w:r w:rsidRPr="00761187">
        <w:rPr>
          <w:sz w:val="15"/>
          <w:szCs w:val="18"/>
        </w:rPr>
        <w:t>Write user stories for:</w:t>
      </w:r>
      <w:r w:rsidRPr="00761187">
        <w:rPr>
          <w:sz w:val="15"/>
          <w:szCs w:val="18"/>
        </w:rPr>
        <w:br/>
        <w:t>- users want dark mode</w:t>
      </w:r>
      <w:r w:rsidRPr="00761187">
        <w:rPr>
          <w:sz w:val="15"/>
          <w:szCs w:val="18"/>
        </w:rPr>
        <w:br/>
        <w:t>- new onboarding screen</w:t>
      </w:r>
      <w:r w:rsidRPr="00761187">
        <w:rPr>
          <w:sz w:val="15"/>
          <w:szCs w:val="18"/>
        </w:rPr>
        <w:br/>
        <w:t>- app crashes on login</w:t>
      </w:r>
    </w:p>
    <w:p w14:paraId="4C116F7F" w14:textId="77777777" w:rsidR="00BB770E" w:rsidRPr="00761187" w:rsidRDefault="00000000">
      <w:pPr>
        <w:pStyle w:val="ListBullet"/>
        <w:rPr>
          <w:sz w:val="15"/>
          <w:szCs w:val="18"/>
        </w:rPr>
      </w:pPr>
      <w:r w:rsidRPr="00761187">
        <w:rPr>
          <w:sz w:val="15"/>
          <w:szCs w:val="18"/>
        </w:rPr>
        <w:t>Refined Prompt:</w:t>
      </w:r>
    </w:p>
    <w:p w14:paraId="53EF34AD" w14:textId="77777777" w:rsidR="00BB770E" w:rsidRPr="00761187" w:rsidRDefault="00000000">
      <w:pPr>
        <w:ind w:left="400"/>
        <w:rPr>
          <w:sz w:val="15"/>
          <w:szCs w:val="18"/>
        </w:rPr>
      </w:pPr>
      <w:r w:rsidRPr="00761187">
        <w:rPr>
          <w:sz w:val="15"/>
          <w:szCs w:val="18"/>
        </w:rPr>
        <w:t>You are a Product Owner creating clear user stories from research notes. Use the format: 'As a [user], I want [feature], so that [benefit]'. Include one acceptance criterion per story.</w:t>
      </w:r>
      <w:r w:rsidRPr="00761187">
        <w:rPr>
          <w:sz w:val="15"/>
          <w:szCs w:val="18"/>
        </w:rPr>
        <w:br/>
      </w:r>
      <w:r w:rsidRPr="00761187">
        <w:rPr>
          <w:sz w:val="15"/>
          <w:szCs w:val="18"/>
        </w:rPr>
        <w:br/>
        <w:t>Items:</w:t>
      </w:r>
      <w:r w:rsidRPr="00761187">
        <w:rPr>
          <w:sz w:val="15"/>
          <w:szCs w:val="18"/>
        </w:rPr>
        <w:br/>
        <w:t>- users want dark mode</w:t>
      </w:r>
      <w:r w:rsidRPr="00761187">
        <w:rPr>
          <w:sz w:val="15"/>
          <w:szCs w:val="18"/>
        </w:rPr>
        <w:br/>
        <w:t>- new onboarding screen</w:t>
      </w:r>
      <w:r w:rsidRPr="00761187">
        <w:rPr>
          <w:sz w:val="15"/>
          <w:szCs w:val="18"/>
        </w:rPr>
        <w:br/>
        <w:t>- app crashes on login</w:t>
      </w:r>
    </w:p>
    <w:p w14:paraId="1AC4AD03" w14:textId="77777777" w:rsidR="00BB770E" w:rsidRPr="00761187" w:rsidRDefault="00000000">
      <w:pPr>
        <w:pStyle w:val="Heading1"/>
        <w:rPr>
          <w:sz w:val="21"/>
          <w:szCs w:val="21"/>
        </w:rPr>
      </w:pPr>
      <w:r w:rsidRPr="00761187">
        <w:rPr>
          <w:sz w:val="21"/>
          <w:szCs w:val="21"/>
        </w:rPr>
        <w:t>Scrum Master</w:t>
      </w:r>
    </w:p>
    <w:p w14:paraId="062E0F9B" w14:textId="77777777" w:rsidR="00BB770E" w:rsidRPr="00761187" w:rsidRDefault="00000000">
      <w:pPr>
        <w:pStyle w:val="ListBullet"/>
        <w:rPr>
          <w:sz w:val="15"/>
          <w:szCs w:val="18"/>
        </w:rPr>
      </w:pPr>
      <w:r w:rsidRPr="00761187">
        <w:rPr>
          <w:sz w:val="15"/>
          <w:szCs w:val="18"/>
        </w:rPr>
        <w:t>Working Prompt:</w:t>
      </w:r>
    </w:p>
    <w:p w14:paraId="301953AC" w14:textId="77777777" w:rsidR="00BB770E" w:rsidRPr="00761187" w:rsidRDefault="00000000">
      <w:pPr>
        <w:ind w:left="400"/>
        <w:rPr>
          <w:sz w:val="15"/>
          <w:szCs w:val="18"/>
        </w:rPr>
      </w:pPr>
      <w:r w:rsidRPr="00761187">
        <w:rPr>
          <w:sz w:val="15"/>
          <w:szCs w:val="18"/>
        </w:rPr>
        <w:t>Summarize retro:</w:t>
      </w:r>
      <w:r w:rsidRPr="00761187">
        <w:rPr>
          <w:sz w:val="15"/>
          <w:szCs w:val="18"/>
        </w:rPr>
        <w:br/>
        <w:t>- unclear responsibilities</w:t>
      </w:r>
      <w:r w:rsidRPr="00761187">
        <w:rPr>
          <w:sz w:val="15"/>
          <w:szCs w:val="18"/>
        </w:rPr>
        <w:br/>
        <w:t>- testing started too late</w:t>
      </w:r>
      <w:r w:rsidRPr="00761187">
        <w:rPr>
          <w:sz w:val="15"/>
          <w:szCs w:val="18"/>
        </w:rPr>
        <w:br/>
        <w:t>- good collaboration in team</w:t>
      </w:r>
      <w:r w:rsidRPr="00761187">
        <w:rPr>
          <w:sz w:val="15"/>
          <w:szCs w:val="18"/>
        </w:rPr>
        <w:br/>
        <w:t>- want async updates</w:t>
      </w:r>
      <w:r w:rsidRPr="00761187">
        <w:rPr>
          <w:sz w:val="15"/>
          <w:szCs w:val="18"/>
        </w:rPr>
        <w:br/>
        <w:t>- planning was smooth</w:t>
      </w:r>
    </w:p>
    <w:p w14:paraId="56ABC753" w14:textId="77777777" w:rsidR="00BB770E" w:rsidRPr="00761187" w:rsidRDefault="00000000">
      <w:pPr>
        <w:pStyle w:val="ListBullet"/>
        <w:rPr>
          <w:sz w:val="15"/>
          <w:szCs w:val="18"/>
        </w:rPr>
      </w:pPr>
      <w:r w:rsidRPr="00761187">
        <w:rPr>
          <w:sz w:val="15"/>
          <w:szCs w:val="18"/>
        </w:rPr>
        <w:t>Refined Prompt:</w:t>
      </w:r>
    </w:p>
    <w:p w14:paraId="170A8CD4" w14:textId="77777777" w:rsidR="00BB770E" w:rsidRPr="00761187" w:rsidRDefault="00000000">
      <w:pPr>
        <w:ind w:left="400"/>
        <w:rPr>
          <w:sz w:val="15"/>
          <w:szCs w:val="18"/>
        </w:rPr>
      </w:pPr>
      <w:r w:rsidRPr="00761187">
        <w:rPr>
          <w:sz w:val="15"/>
          <w:szCs w:val="18"/>
        </w:rPr>
        <w:t>You are a Scrum Master summarizing a team retrospective. Group notes into 'Themes' and 'Action Items'. Be concise.</w:t>
      </w:r>
      <w:r w:rsidRPr="00761187">
        <w:rPr>
          <w:sz w:val="15"/>
          <w:szCs w:val="18"/>
        </w:rPr>
        <w:br/>
      </w:r>
      <w:r w:rsidRPr="00761187">
        <w:rPr>
          <w:sz w:val="15"/>
          <w:szCs w:val="18"/>
        </w:rPr>
        <w:br/>
        <w:t>Retro Notes:</w:t>
      </w:r>
      <w:r w:rsidRPr="00761187">
        <w:rPr>
          <w:sz w:val="15"/>
          <w:szCs w:val="18"/>
        </w:rPr>
        <w:br/>
        <w:t>- unclear responsibilities</w:t>
      </w:r>
      <w:r w:rsidRPr="00761187">
        <w:rPr>
          <w:sz w:val="15"/>
          <w:szCs w:val="18"/>
        </w:rPr>
        <w:br/>
        <w:t>- testing started too late</w:t>
      </w:r>
      <w:r w:rsidRPr="00761187">
        <w:rPr>
          <w:sz w:val="15"/>
          <w:szCs w:val="18"/>
        </w:rPr>
        <w:br/>
        <w:t>- good collaboration in team</w:t>
      </w:r>
      <w:r w:rsidRPr="00761187">
        <w:rPr>
          <w:sz w:val="15"/>
          <w:szCs w:val="18"/>
        </w:rPr>
        <w:br/>
        <w:t>- want async updates</w:t>
      </w:r>
      <w:r w:rsidRPr="00761187">
        <w:rPr>
          <w:sz w:val="15"/>
          <w:szCs w:val="18"/>
        </w:rPr>
        <w:br/>
        <w:t>- planning was smooth</w:t>
      </w:r>
    </w:p>
    <w:sectPr w:rsidR="00BB770E" w:rsidRPr="007611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9699643">
    <w:abstractNumId w:val="8"/>
  </w:num>
  <w:num w:numId="2" w16cid:durableId="1499691536">
    <w:abstractNumId w:val="6"/>
  </w:num>
  <w:num w:numId="3" w16cid:durableId="49698961">
    <w:abstractNumId w:val="5"/>
  </w:num>
  <w:num w:numId="4" w16cid:durableId="387532444">
    <w:abstractNumId w:val="4"/>
  </w:num>
  <w:num w:numId="5" w16cid:durableId="698046957">
    <w:abstractNumId w:val="7"/>
  </w:num>
  <w:num w:numId="6" w16cid:durableId="1711953972">
    <w:abstractNumId w:val="3"/>
  </w:num>
  <w:num w:numId="7" w16cid:durableId="1857423895">
    <w:abstractNumId w:val="2"/>
  </w:num>
  <w:num w:numId="8" w16cid:durableId="506139121">
    <w:abstractNumId w:val="1"/>
  </w:num>
  <w:num w:numId="9" w16cid:durableId="982001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254C"/>
    <w:rsid w:val="0015074B"/>
    <w:rsid w:val="0029639D"/>
    <w:rsid w:val="00326F90"/>
    <w:rsid w:val="00761187"/>
    <w:rsid w:val="00AA1D8D"/>
    <w:rsid w:val="00B47730"/>
    <w:rsid w:val="00BB770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BA46E75"/>
  <w14:defaultImageDpi w14:val="300"/>
  <w15:docId w15:val="{7981F769-5DE9-1142-B6FA-8F39E9DCC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Shaho Sadeghi</cp:lastModifiedBy>
  <cp:revision>2</cp:revision>
  <dcterms:created xsi:type="dcterms:W3CDTF">2013-12-23T23:15:00Z</dcterms:created>
  <dcterms:modified xsi:type="dcterms:W3CDTF">2025-05-16T12:40:00Z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821336-263d-4940-a74c-ab7373b99eed_Enabled">
    <vt:lpwstr>true</vt:lpwstr>
  </property>
  <property fmtid="{D5CDD505-2E9C-101B-9397-08002B2CF9AE}" pid="3" name="MSIP_Label_50821336-263d-4940-a74c-ab7373b99eed_SetDate">
    <vt:lpwstr>2025-05-16T12:40:06Z</vt:lpwstr>
  </property>
  <property fmtid="{D5CDD505-2E9C-101B-9397-08002B2CF9AE}" pid="4" name="MSIP_Label_50821336-263d-4940-a74c-ab7373b99eed_Method">
    <vt:lpwstr>Standard</vt:lpwstr>
  </property>
  <property fmtid="{D5CDD505-2E9C-101B-9397-08002B2CF9AE}" pid="5" name="MSIP_Label_50821336-263d-4940-a74c-ab7373b99eed_Name">
    <vt:lpwstr>Internal</vt:lpwstr>
  </property>
  <property fmtid="{D5CDD505-2E9C-101B-9397-08002B2CF9AE}" pid="6" name="MSIP_Label_50821336-263d-4940-a74c-ab7373b99eed_SiteId">
    <vt:lpwstr>6735929c-9dbf-473b-9fc6-5fbdcd2c9fc4</vt:lpwstr>
  </property>
  <property fmtid="{D5CDD505-2E9C-101B-9397-08002B2CF9AE}" pid="7" name="MSIP_Label_50821336-263d-4940-a74c-ab7373b99eed_ActionId">
    <vt:lpwstr>dc366100-67a3-4d1a-b74c-25fea23c4629</vt:lpwstr>
  </property>
  <property fmtid="{D5CDD505-2E9C-101B-9397-08002B2CF9AE}" pid="8" name="MSIP_Label_50821336-263d-4940-a74c-ab7373b99eed_ContentBits">
    <vt:lpwstr>0</vt:lpwstr>
  </property>
  <property fmtid="{D5CDD505-2E9C-101B-9397-08002B2CF9AE}" pid="9" name="MSIP_Label_50821336-263d-4940-a74c-ab7373b99eed_Tag">
    <vt:lpwstr>50, 3, 0, 1</vt:lpwstr>
  </property>
</Properties>
</file>